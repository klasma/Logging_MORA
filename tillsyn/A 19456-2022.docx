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19456-2022 i Mora kommun</w:t>
      </w:r>
    </w:p>
    <w:p>
      <w:r>
        <w:t>Detta dokument behandlar höga naturvärden i avverkningsamälan A 19456-2022 i Mora kommun. Denna avverkningsanmälan inkom 2022-05-12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rosenticka (NT), tallticka (NT), violettgrå tagellav (NT), bollvitmossa (S), dropptaggsvamp (S) och nästlav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19456-2022.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6764022, E 469574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