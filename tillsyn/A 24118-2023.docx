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24118-2023 i Mora kommun</w:t>
      </w:r>
    </w:p>
    <w:p>
      <w:r>
        <w:t>Detta dokument behandlar höga naturvärden i avverkningsamälan A 24118-2023 i Mora kommun. Denna avverkningsanmälan inkom 2023-06-02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urskogsticka (EN), fläckporing (VU), blanksvart spiklav (NT), blågrå svartspik (NT), dvärgbägarlav (NT), garnlav (NT), kolflarnlav (NT), kortskaftad ärgspik (NT), lunglav (NT), mörk kolflarnlav (NT), nordtagging (NT), vedflamlav (NT) och vedskivlav (NT). Av dessa är 13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4118-2023.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6759833, E 449495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2" name="Picture 2"/>
            <wp:cNvGraphicFramePr>
              <a:graphicFrameLocks noChangeAspect="1"/>
            </wp:cNvGraphicFramePr>
            <a:graphic>
              <a:graphicData uri="http://schemas.openxmlformats.org/drawingml/2006/picture">
                <pic:pic>
                  <pic:nvPicPr>
                    <pic:cNvPr id="0" name="A 24118-2023.png"/>
                    <pic:cNvPicPr/>
                  </pic:nvPicPr>
                  <pic:blipFill>
                    <a:blip r:embed="rId17"/>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6759833, E 449495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