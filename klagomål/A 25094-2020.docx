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25094-2020 i Mora kommun</w:t>
      </w:r>
    </w:p>
    <w:p>
      <w:r>
        <w:t>Detta dokument behandlar höga naturvärden i avverkningsamälan A 25094-2020 i Mora kommun. Denna avverkningsanmälan inkom 2020-05-28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brunag (NT), riddarsporre (NT), strandlummer (NT, §9), fläcknycklar (§8), ängsnycklar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5094-2020.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6736032, E 448889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p>
      <w:pPr>
        <w:pStyle w:val="ListBullet"/>
      </w:pPr>
      <w:r>
        <w:t>Fläcknycklar (§8)</w:t>
      </w:r>
    </w:p>
    <w:p>
      <w:pPr>
        <w:pStyle w:val="ListBullet"/>
      </w:pPr>
      <w:r>
        <w:t>Ängsnycklar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