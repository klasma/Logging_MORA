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62286-2020 i Mora kommun</w:t>
      </w:r>
    </w:p>
    <w:p>
      <w:r>
        <w:t>Detta dokument behandlar höga naturvärden i avverkningsamälan A 62286-2020 i Mora kommun. Denna avverkningsanmälan inkom 2020-11-25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brun gräsfjäril (NT, §4a) och traslav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2286-2020.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6754988, E 479054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