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54028-2020 i Mora kommun</w:t>
      </w:r>
    </w:p>
    <w:p>
      <w:r>
        <w:t>Detta dokument behandlar höga naturvärden i avverkningsamälan A 54028-2020 i Mora kommun. Denna avverkningsanmälan inkom 2020-10-21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gräddporing (VU), kolflarnlav (NT), kortskaftad ärgspik (NT), nordtagging (NT), tretåig hackspett (NT, §4), vedskivlav (NT)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4028-2020.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6793134, E 461847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