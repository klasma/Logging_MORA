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59626-2020 i Mora kommun</w:t>
      </w:r>
    </w:p>
    <w:p>
      <w:r>
        <w:t>Detta dokument behandlar höga naturvärden i avverkningsamälan A 59626-2020 i Mora kommun. Denna avverkningsanmälan inkom 2020-11-15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59626-2020.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6729304, E 451631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